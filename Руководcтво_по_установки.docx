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5F140" w14:textId="4207A367" w:rsidR="00601902" w:rsidRPr="00C370C2" w:rsidRDefault="00000000">
      <w:pPr>
        <w:rPr>
          <w:lang w:val="ru-RU"/>
        </w:rPr>
      </w:pPr>
      <w:r w:rsidRPr="00C370C2">
        <w:rPr>
          <w:b/>
          <w:sz w:val="32"/>
          <w:lang w:val="ru-RU"/>
        </w:rPr>
        <w:t xml:space="preserve">Руководство по установке </w:t>
      </w:r>
    </w:p>
    <w:p w14:paraId="5234D16E" w14:textId="77777777" w:rsidR="00601902" w:rsidRPr="00C370C2" w:rsidRDefault="00000000">
      <w:pPr>
        <w:rPr>
          <w:lang w:val="ru-RU"/>
        </w:rPr>
      </w:pPr>
      <w:r w:rsidRPr="00C370C2">
        <w:rPr>
          <w:lang w:val="ru-RU"/>
        </w:rPr>
        <w:t>Дата: 2025-08-13</w:t>
      </w:r>
    </w:p>
    <w:p w14:paraId="4F53571B" w14:textId="77777777" w:rsidR="00601902" w:rsidRPr="00C370C2" w:rsidRDefault="00000000">
      <w:pPr>
        <w:rPr>
          <w:lang w:val="ru-RU"/>
        </w:rPr>
      </w:pPr>
      <w:r w:rsidRPr="00C370C2">
        <w:rPr>
          <w:lang w:val="ru-RU"/>
        </w:rPr>
        <w:t xml:space="preserve">- </w:t>
      </w:r>
      <w:r>
        <w:t>WebAPI</w:t>
      </w:r>
      <w:r w:rsidRPr="00C370C2">
        <w:rPr>
          <w:lang w:val="ru-RU"/>
        </w:rPr>
        <w:t xml:space="preserve"> — серверная часть (</w:t>
      </w:r>
      <w:r>
        <w:t>ASP</w:t>
      </w:r>
      <w:r w:rsidRPr="00C370C2">
        <w:rPr>
          <w:lang w:val="ru-RU"/>
        </w:rPr>
        <w:t>.</w:t>
      </w:r>
      <w:r>
        <w:t>NET</w:t>
      </w:r>
      <w:r w:rsidRPr="00C370C2">
        <w:rPr>
          <w:lang w:val="ru-RU"/>
        </w:rPr>
        <w:t xml:space="preserve"> </w:t>
      </w:r>
      <w:r>
        <w:t>Core</w:t>
      </w:r>
      <w:r w:rsidRPr="00C370C2">
        <w:rPr>
          <w:lang w:val="ru-RU"/>
        </w:rPr>
        <w:t xml:space="preserve"> </w:t>
      </w:r>
      <w:r>
        <w:t>Web</w:t>
      </w:r>
      <w:r w:rsidRPr="00C370C2">
        <w:rPr>
          <w:lang w:val="ru-RU"/>
        </w:rPr>
        <w:t xml:space="preserve"> </w:t>
      </w:r>
      <w:r>
        <w:t>API</w:t>
      </w:r>
      <w:r w:rsidRPr="00C370C2">
        <w:rPr>
          <w:lang w:val="ru-RU"/>
        </w:rPr>
        <w:t>).</w:t>
      </w:r>
    </w:p>
    <w:p w14:paraId="4B418119" w14:textId="77777777" w:rsidR="00601902" w:rsidRPr="00C370C2" w:rsidRDefault="00000000">
      <w:pPr>
        <w:rPr>
          <w:lang w:val="ru-RU"/>
        </w:rPr>
      </w:pPr>
      <w:r w:rsidRPr="00C370C2">
        <w:rPr>
          <w:lang w:val="ru-RU"/>
        </w:rPr>
        <w:t xml:space="preserve">- </w:t>
      </w:r>
      <w:r>
        <w:t>ClassLibrary</w:t>
      </w:r>
      <w:r w:rsidRPr="00C370C2">
        <w:rPr>
          <w:lang w:val="ru-RU"/>
        </w:rPr>
        <w:t xml:space="preserve"> — общие модели.</w:t>
      </w:r>
    </w:p>
    <w:p w14:paraId="2B027134" w14:textId="77777777" w:rsidR="00601902" w:rsidRDefault="00000000">
      <w:pPr>
        <w:rPr>
          <w:lang w:val="ru-RU"/>
        </w:rPr>
      </w:pPr>
      <w:r w:rsidRPr="00C370C2">
        <w:rPr>
          <w:lang w:val="ru-RU"/>
        </w:rPr>
        <w:t xml:space="preserve">- </w:t>
      </w:r>
      <w:r>
        <w:t>BlazorApp</w:t>
      </w:r>
      <w:r w:rsidRPr="00C370C2">
        <w:rPr>
          <w:lang w:val="ru-RU"/>
        </w:rPr>
        <w:t>.</w:t>
      </w:r>
      <w:r>
        <w:t>sln</w:t>
      </w:r>
      <w:r w:rsidRPr="00C370C2">
        <w:rPr>
          <w:lang w:val="ru-RU"/>
        </w:rPr>
        <w:t xml:space="preserve"> — решение для сборки.</w:t>
      </w:r>
    </w:p>
    <w:p w14:paraId="2ABE721C" w14:textId="0500E602" w:rsidR="00C243B1" w:rsidRPr="00C243B1" w:rsidRDefault="00C243B1">
      <w:r w:rsidRPr="00C243B1">
        <w:t xml:space="preserve">- </w:t>
      </w:r>
      <w:r>
        <w:t>BlazorApp</w:t>
      </w:r>
      <w:r w:rsidRPr="00C243B1">
        <w:t xml:space="preserve"> — </w:t>
      </w:r>
      <w:r>
        <w:rPr>
          <w:lang w:val="ru-RU"/>
        </w:rPr>
        <w:t>клиентская</w:t>
      </w:r>
      <w:r w:rsidRPr="00C243B1">
        <w:t xml:space="preserve"> </w:t>
      </w:r>
      <w:r>
        <w:rPr>
          <w:lang w:val="ru-RU"/>
        </w:rPr>
        <w:t>часть</w:t>
      </w:r>
      <w:r w:rsidRPr="00C243B1">
        <w:t>(ASP.NET Core Blazor WebAssembly)</w:t>
      </w:r>
      <w:r>
        <w:t>.</w:t>
      </w:r>
    </w:p>
    <w:p w14:paraId="5F92500F" w14:textId="77777777" w:rsidR="00601902" w:rsidRPr="00C243B1" w:rsidRDefault="00601902"/>
    <w:p w14:paraId="0B162C70" w14:textId="77777777" w:rsidR="00601902" w:rsidRPr="00C370C2" w:rsidRDefault="00000000">
      <w:pPr>
        <w:rPr>
          <w:lang w:val="ru-RU"/>
        </w:rPr>
      </w:pPr>
      <w:r w:rsidRPr="00C370C2">
        <w:rPr>
          <w:b/>
          <w:sz w:val="28"/>
          <w:lang w:val="ru-RU"/>
        </w:rPr>
        <w:t>1. Предварительные требования</w:t>
      </w:r>
    </w:p>
    <w:p w14:paraId="6CB3881F" w14:textId="77777777" w:rsidR="00601902" w:rsidRPr="00C370C2" w:rsidRDefault="00000000">
      <w:pPr>
        <w:rPr>
          <w:lang w:val="ru-RU"/>
        </w:rPr>
      </w:pPr>
      <w:r w:rsidRPr="00C370C2">
        <w:rPr>
          <w:lang w:val="ru-RU"/>
        </w:rPr>
        <w:t>1) .</w:t>
      </w:r>
      <w:r>
        <w:t>NET</w:t>
      </w:r>
      <w:r w:rsidRPr="00C370C2">
        <w:rPr>
          <w:lang w:val="ru-RU"/>
        </w:rPr>
        <w:t xml:space="preserve"> 9 </w:t>
      </w:r>
      <w:r>
        <w:t>SDK</w:t>
      </w:r>
      <w:r w:rsidRPr="00C370C2">
        <w:rPr>
          <w:lang w:val="ru-RU"/>
        </w:rPr>
        <w:t xml:space="preserve"> (</w:t>
      </w:r>
      <w:r>
        <w:t>Linux</w:t>
      </w:r>
      <w:r w:rsidRPr="00C370C2">
        <w:rPr>
          <w:lang w:val="ru-RU"/>
        </w:rPr>
        <w:t>/</w:t>
      </w:r>
      <w:r>
        <w:t>macOS</w:t>
      </w:r>
      <w:r w:rsidRPr="00C370C2">
        <w:rPr>
          <w:lang w:val="ru-RU"/>
        </w:rPr>
        <w:t>/</w:t>
      </w:r>
      <w:r>
        <w:t>Windows</w:t>
      </w:r>
      <w:r w:rsidRPr="00C370C2">
        <w:rPr>
          <w:lang w:val="ru-RU"/>
        </w:rPr>
        <w:t>) — нужен для сборки и запуска проектов.</w:t>
      </w:r>
    </w:p>
    <w:p w14:paraId="3E79F962" w14:textId="77777777" w:rsidR="00601902" w:rsidRPr="00C370C2" w:rsidRDefault="00000000">
      <w:pPr>
        <w:rPr>
          <w:lang w:val="ru-RU"/>
        </w:rPr>
      </w:pPr>
      <w:r w:rsidRPr="00C370C2">
        <w:rPr>
          <w:rFonts w:ascii="Courier New" w:hAnsi="Courier New"/>
          <w:sz w:val="20"/>
          <w:lang w:val="ru-RU"/>
        </w:rPr>
        <w:t xml:space="preserve">   Ссылка: </w:t>
      </w:r>
      <w:r>
        <w:rPr>
          <w:rFonts w:ascii="Courier New" w:hAnsi="Courier New"/>
          <w:sz w:val="20"/>
        </w:rPr>
        <w:t>https</w:t>
      </w:r>
      <w:r w:rsidRPr="00C370C2">
        <w:rPr>
          <w:rFonts w:ascii="Courier New" w:hAnsi="Courier New"/>
          <w:sz w:val="20"/>
          <w:lang w:val="ru-RU"/>
        </w:rPr>
        <w:t>://</w:t>
      </w:r>
      <w:r>
        <w:rPr>
          <w:rFonts w:ascii="Courier New" w:hAnsi="Courier New"/>
          <w:sz w:val="20"/>
        </w:rPr>
        <w:t>dotnet</w:t>
      </w:r>
      <w:r w:rsidRPr="00C370C2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microsoft</w:t>
      </w:r>
      <w:r w:rsidRPr="00C370C2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com</w:t>
      </w:r>
      <w:r w:rsidRPr="00C370C2">
        <w:rPr>
          <w:rFonts w:ascii="Courier New" w:hAnsi="Courier New"/>
          <w:sz w:val="20"/>
          <w:lang w:val="ru-RU"/>
        </w:rPr>
        <w:t>/</w:t>
      </w:r>
      <w:r>
        <w:rPr>
          <w:rFonts w:ascii="Courier New" w:hAnsi="Courier New"/>
          <w:sz w:val="20"/>
        </w:rPr>
        <w:t>download</w:t>
      </w:r>
      <w:r w:rsidRPr="00C370C2">
        <w:rPr>
          <w:rFonts w:ascii="Courier New" w:hAnsi="Courier New"/>
          <w:sz w:val="20"/>
          <w:lang w:val="ru-RU"/>
        </w:rPr>
        <w:t>/</w:t>
      </w:r>
      <w:r>
        <w:rPr>
          <w:rFonts w:ascii="Courier New" w:hAnsi="Courier New"/>
          <w:sz w:val="20"/>
        </w:rPr>
        <w:t>dotnet</w:t>
      </w:r>
      <w:r w:rsidRPr="00C370C2">
        <w:rPr>
          <w:rFonts w:ascii="Courier New" w:hAnsi="Courier New"/>
          <w:sz w:val="20"/>
          <w:lang w:val="ru-RU"/>
        </w:rPr>
        <w:t>/9.0</w:t>
      </w:r>
    </w:p>
    <w:p w14:paraId="108BEA7A" w14:textId="50761910" w:rsidR="00601902" w:rsidRPr="00C370C2" w:rsidRDefault="007639EC">
      <w:pPr>
        <w:rPr>
          <w:lang w:val="ru-RU"/>
        </w:rPr>
      </w:pPr>
      <w:r>
        <w:rPr>
          <w:lang w:val="ru-RU"/>
        </w:rPr>
        <w:t>2</w:t>
      </w:r>
      <w:r w:rsidR="00000000" w:rsidRPr="00C370C2">
        <w:rPr>
          <w:lang w:val="ru-RU"/>
        </w:rPr>
        <w:t xml:space="preserve">) </w:t>
      </w:r>
      <w:r w:rsidR="00000000">
        <w:t>PostgreSQL</w:t>
      </w:r>
      <w:r w:rsidR="00000000" w:rsidRPr="00C370C2">
        <w:rPr>
          <w:lang w:val="ru-RU"/>
        </w:rPr>
        <w:t xml:space="preserve"> 16/17 (или совместимая версия).</w:t>
      </w:r>
    </w:p>
    <w:p w14:paraId="62AF073C" w14:textId="77777777" w:rsidR="00601902" w:rsidRPr="00C370C2" w:rsidRDefault="00000000">
      <w:pPr>
        <w:rPr>
          <w:lang w:val="ru-RU"/>
        </w:rPr>
      </w:pPr>
      <w:r w:rsidRPr="00C370C2">
        <w:rPr>
          <w:rFonts w:ascii="Courier New" w:hAnsi="Courier New"/>
          <w:sz w:val="20"/>
          <w:lang w:val="ru-RU"/>
        </w:rPr>
        <w:t xml:space="preserve">   Ссылка: </w:t>
      </w:r>
      <w:r>
        <w:rPr>
          <w:rFonts w:ascii="Courier New" w:hAnsi="Courier New"/>
          <w:sz w:val="20"/>
        </w:rPr>
        <w:t>https</w:t>
      </w:r>
      <w:r w:rsidRPr="00C370C2">
        <w:rPr>
          <w:rFonts w:ascii="Courier New" w:hAnsi="Courier New"/>
          <w:sz w:val="20"/>
          <w:lang w:val="ru-RU"/>
        </w:rPr>
        <w:t>://</w:t>
      </w:r>
      <w:r>
        <w:rPr>
          <w:rFonts w:ascii="Courier New" w:hAnsi="Courier New"/>
          <w:sz w:val="20"/>
        </w:rPr>
        <w:t>www</w:t>
      </w:r>
      <w:r w:rsidRPr="00C370C2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postgresql</w:t>
      </w:r>
      <w:r w:rsidRPr="00C370C2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org</w:t>
      </w:r>
      <w:r w:rsidRPr="00C370C2">
        <w:rPr>
          <w:rFonts w:ascii="Courier New" w:hAnsi="Courier New"/>
          <w:sz w:val="20"/>
          <w:lang w:val="ru-RU"/>
        </w:rPr>
        <w:t>/</w:t>
      </w:r>
      <w:r>
        <w:rPr>
          <w:rFonts w:ascii="Courier New" w:hAnsi="Courier New"/>
          <w:sz w:val="20"/>
        </w:rPr>
        <w:t>download</w:t>
      </w:r>
      <w:r w:rsidRPr="00C370C2">
        <w:rPr>
          <w:rFonts w:ascii="Courier New" w:hAnsi="Courier New"/>
          <w:sz w:val="20"/>
          <w:lang w:val="ru-RU"/>
        </w:rPr>
        <w:t>/</w:t>
      </w:r>
    </w:p>
    <w:p w14:paraId="6FB57C7C" w14:textId="36DC607B" w:rsidR="00601902" w:rsidRPr="00C370C2" w:rsidRDefault="007639EC">
      <w:pPr>
        <w:rPr>
          <w:lang w:val="ru-RU"/>
        </w:rPr>
      </w:pPr>
      <w:r>
        <w:rPr>
          <w:lang w:val="ru-RU"/>
        </w:rPr>
        <w:t>3</w:t>
      </w:r>
      <w:r w:rsidR="00000000" w:rsidRPr="00C370C2">
        <w:rPr>
          <w:lang w:val="ru-RU"/>
        </w:rPr>
        <w:t xml:space="preserve">) </w:t>
      </w:r>
      <w:r w:rsidR="00000000">
        <w:t>Git</w:t>
      </w:r>
      <w:r w:rsidR="00000000" w:rsidRPr="00C370C2">
        <w:rPr>
          <w:lang w:val="ru-RU"/>
        </w:rPr>
        <w:t xml:space="preserve"> (для клонирования репозитория).</w:t>
      </w:r>
    </w:p>
    <w:p w14:paraId="20758C46" w14:textId="5F348C62" w:rsidR="00601902" w:rsidRPr="003E402C" w:rsidRDefault="00F33C32">
      <w:pPr>
        <w:rPr>
          <w:lang w:val="ru-RU"/>
        </w:rPr>
      </w:pPr>
      <w:r w:rsidRPr="00F33C32">
        <w:rPr>
          <w:rFonts w:ascii="Courier New" w:hAnsi="Courier New"/>
          <w:sz w:val="20"/>
          <w:lang w:val="ru-RU"/>
        </w:rPr>
        <w:t xml:space="preserve">   </w:t>
      </w:r>
      <w:r w:rsidRPr="00C370C2">
        <w:rPr>
          <w:rFonts w:ascii="Courier New" w:hAnsi="Courier New"/>
          <w:sz w:val="20"/>
          <w:lang w:val="ru-RU"/>
        </w:rPr>
        <w:t xml:space="preserve">Ссылка: </w:t>
      </w:r>
      <w:r>
        <w:rPr>
          <w:rFonts w:ascii="Courier New" w:hAnsi="Courier New"/>
          <w:sz w:val="20"/>
        </w:rPr>
        <w:t>https</w:t>
      </w:r>
      <w:r w:rsidRPr="00F33C32">
        <w:rPr>
          <w:rFonts w:ascii="Courier New" w:hAnsi="Courier New"/>
          <w:sz w:val="20"/>
          <w:lang w:val="ru-RU"/>
        </w:rPr>
        <w:t>://</w:t>
      </w:r>
      <w:r>
        <w:rPr>
          <w:rFonts w:ascii="Courier New" w:hAnsi="Courier New"/>
          <w:sz w:val="20"/>
        </w:rPr>
        <w:t>github</w:t>
      </w:r>
      <w:r w:rsidRPr="00F33C32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com</w:t>
      </w:r>
      <w:r w:rsidRPr="00F33C32">
        <w:rPr>
          <w:rFonts w:ascii="Courier New" w:hAnsi="Courier New"/>
          <w:sz w:val="20"/>
          <w:lang w:val="ru-RU"/>
        </w:rPr>
        <w:t>/</w:t>
      </w:r>
      <w:r>
        <w:rPr>
          <w:rFonts w:ascii="Courier New" w:hAnsi="Courier New"/>
          <w:sz w:val="20"/>
        </w:rPr>
        <w:t>Maksim</w:t>
      </w:r>
      <w:r w:rsidRPr="00F33C32">
        <w:rPr>
          <w:rFonts w:ascii="Courier New" w:hAnsi="Courier New"/>
          <w:sz w:val="20"/>
          <w:lang w:val="ru-RU"/>
        </w:rPr>
        <w:t>9056/</w:t>
      </w:r>
      <w:r>
        <w:rPr>
          <w:rFonts w:ascii="Courier New" w:hAnsi="Courier New"/>
          <w:sz w:val="20"/>
        </w:rPr>
        <w:t>WareHouse</w:t>
      </w:r>
      <w:r w:rsidRPr="00F33C32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git</w:t>
      </w:r>
    </w:p>
    <w:p w14:paraId="58930A35" w14:textId="77777777" w:rsidR="00601902" w:rsidRPr="00C370C2" w:rsidRDefault="00000000">
      <w:pPr>
        <w:rPr>
          <w:lang w:val="ru-RU"/>
        </w:rPr>
      </w:pPr>
      <w:r w:rsidRPr="00C370C2">
        <w:rPr>
          <w:lang w:val="ru-RU"/>
        </w:rPr>
        <w:t>Проверка версий:</w:t>
      </w:r>
    </w:p>
    <w:p w14:paraId="1BFB769D" w14:textId="77777777" w:rsidR="00601902" w:rsidRPr="00C370C2" w:rsidRDefault="00000000">
      <w:pPr>
        <w:rPr>
          <w:lang w:val="ru-RU"/>
        </w:rPr>
      </w:pPr>
      <w:r w:rsidRPr="00C370C2">
        <w:rPr>
          <w:rFonts w:ascii="Courier New" w:hAnsi="Courier New"/>
          <w:sz w:val="20"/>
          <w:lang w:val="ru-RU"/>
        </w:rPr>
        <w:t xml:space="preserve">  </w:t>
      </w:r>
      <w:r>
        <w:rPr>
          <w:rFonts w:ascii="Courier New" w:hAnsi="Courier New"/>
          <w:sz w:val="20"/>
        </w:rPr>
        <w:t>dotnet</w:t>
      </w:r>
      <w:r w:rsidRPr="00C370C2">
        <w:rPr>
          <w:rFonts w:ascii="Courier New" w:hAnsi="Courier New"/>
          <w:sz w:val="20"/>
          <w:lang w:val="ru-RU"/>
        </w:rPr>
        <w:t xml:space="preserve"> --</w:t>
      </w:r>
      <w:r>
        <w:rPr>
          <w:rFonts w:ascii="Courier New" w:hAnsi="Courier New"/>
          <w:sz w:val="20"/>
        </w:rPr>
        <w:t>info</w:t>
      </w:r>
    </w:p>
    <w:p w14:paraId="190212F8" w14:textId="77777777" w:rsidR="00601902" w:rsidRPr="00C370C2" w:rsidRDefault="00000000">
      <w:pPr>
        <w:rPr>
          <w:lang w:val="ru-RU"/>
        </w:rPr>
      </w:pPr>
      <w:r w:rsidRPr="00C370C2">
        <w:rPr>
          <w:rFonts w:ascii="Courier New" w:hAnsi="Courier New"/>
          <w:sz w:val="20"/>
          <w:lang w:val="ru-RU"/>
        </w:rPr>
        <w:t xml:space="preserve">  </w:t>
      </w:r>
      <w:r>
        <w:rPr>
          <w:rFonts w:ascii="Courier New" w:hAnsi="Courier New"/>
          <w:sz w:val="20"/>
        </w:rPr>
        <w:t>psql</w:t>
      </w:r>
      <w:r w:rsidRPr="00C370C2">
        <w:rPr>
          <w:rFonts w:ascii="Courier New" w:hAnsi="Courier New"/>
          <w:sz w:val="20"/>
          <w:lang w:val="ru-RU"/>
        </w:rPr>
        <w:t xml:space="preserve"> --</w:t>
      </w:r>
      <w:r>
        <w:rPr>
          <w:rFonts w:ascii="Courier New" w:hAnsi="Courier New"/>
          <w:sz w:val="20"/>
        </w:rPr>
        <w:t>version</w:t>
      </w:r>
    </w:p>
    <w:p w14:paraId="7F9E74D4" w14:textId="77777777" w:rsidR="00601902" w:rsidRPr="00C370C2" w:rsidRDefault="00601902">
      <w:pPr>
        <w:rPr>
          <w:lang w:val="ru-RU"/>
        </w:rPr>
      </w:pPr>
    </w:p>
    <w:p w14:paraId="7CF4E6D1" w14:textId="77777777" w:rsidR="00601902" w:rsidRPr="00C370C2" w:rsidRDefault="00000000">
      <w:pPr>
        <w:rPr>
          <w:lang w:val="ru-RU"/>
        </w:rPr>
      </w:pPr>
      <w:r w:rsidRPr="00C370C2">
        <w:rPr>
          <w:b/>
          <w:sz w:val="28"/>
          <w:lang w:val="ru-RU"/>
        </w:rPr>
        <w:t>2. Клонирование проекта</w:t>
      </w:r>
    </w:p>
    <w:p w14:paraId="5A47DF3A" w14:textId="77777777" w:rsidR="00601902" w:rsidRDefault="00000000">
      <w:r w:rsidRPr="00C370C2">
        <w:rPr>
          <w:rFonts w:ascii="Courier New" w:hAnsi="Courier New"/>
          <w:sz w:val="20"/>
          <w:lang w:val="ru-RU"/>
        </w:rPr>
        <w:t xml:space="preserve">  </w:t>
      </w:r>
      <w:r>
        <w:rPr>
          <w:rFonts w:ascii="Courier New" w:hAnsi="Courier New"/>
          <w:sz w:val="20"/>
        </w:rPr>
        <w:t>git clone https://github.com/Maksim9056/WareHouse.git</w:t>
      </w:r>
    </w:p>
    <w:p w14:paraId="124BA54A" w14:textId="77777777" w:rsidR="00601902" w:rsidRPr="00C370C2" w:rsidRDefault="00000000">
      <w:pPr>
        <w:rPr>
          <w:lang w:val="ru-RU"/>
        </w:rPr>
      </w:pPr>
      <w:r>
        <w:rPr>
          <w:rFonts w:ascii="Courier New" w:hAnsi="Courier New"/>
          <w:sz w:val="20"/>
        </w:rPr>
        <w:t xml:space="preserve">  cd</w:t>
      </w:r>
      <w:r w:rsidRPr="00C370C2"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</w:rPr>
        <w:t>WareHouse</w:t>
      </w:r>
    </w:p>
    <w:p w14:paraId="7B10CCF7" w14:textId="77777777" w:rsidR="00601902" w:rsidRPr="00C370C2" w:rsidRDefault="00601902">
      <w:pPr>
        <w:rPr>
          <w:lang w:val="ru-RU"/>
        </w:rPr>
      </w:pPr>
    </w:p>
    <w:p w14:paraId="4E940BB4" w14:textId="77777777" w:rsidR="00601902" w:rsidRPr="00C370C2" w:rsidRDefault="00000000">
      <w:pPr>
        <w:rPr>
          <w:lang w:val="ru-RU"/>
        </w:rPr>
      </w:pPr>
      <w:r w:rsidRPr="00C370C2">
        <w:rPr>
          <w:b/>
          <w:sz w:val="28"/>
          <w:lang w:val="ru-RU"/>
        </w:rPr>
        <w:t>3. Настройка конфигурации</w:t>
      </w:r>
    </w:p>
    <w:p w14:paraId="2091C87E" w14:textId="77777777" w:rsidR="00601902" w:rsidRPr="00C370C2" w:rsidRDefault="00000000">
      <w:pPr>
        <w:rPr>
          <w:lang w:val="ru-RU"/>
        </w:rPr>
      </w:pPr>
      <w:r w:rsidRPr="00C370C2">
        <w:rPr>
          <w:b/>
          <w:sz w:val="24"/>
          <w:lang w:val="ru-RU"/>
        </w:rPr>
        <w:t>3.1 Клиент (</w:t>
      </w:r>
      <w:r>
        <w:rPr>
          <w:b/>
          <w:sz w:val="24"/>
        </w:rPr>
        <w:t>Blazor</w:t>
      </w:r>
      <w:r w:rsidRPr="00C370C2">
        <w:rPr>
          <w:b/>
          <w:sz w:val="24"/>
          <w:lang w:val="ru-RU"/>
        </w:rPr>
        <w:t xml:space="preserve"> </w:t>
      </w:r>
      <w:r>
        <w:rPr>
          <w:b/>
          <w:sz w:val="24"/>
        </w:rPr>
        <w:t>WebAssembly</w:t>
      </w:r>
      <w:r w:rsidRPr="00C370C2">
        <w:rPr>
          <w:b/>
          <w:sz w:val="24"/>
          <w:lang w:val="ru-RU"/>
        </w:rPr>
        <w:t>)</w:t>
      </w:r>
    </w:p>
    <w:p w14:paraId="13C543EC" w14:textId="77777777" w:rsidR="00601902" w:rsidRDefault="00000000">
      <w:r>
        <w:t>Файл: BlazorApp/BlazorApp/BlazorApp/appsettings.json</w:t>
      </w:r>
    </w:p>
    <w:p w14:paraId="11CB666A" w14:textId="77777777" w:rsidR="00601902" w:rsidRDefault="00000000">
      <w:r>
        <w:t>Пример:</w:t>
      </w:r>
    </w:p>
    <w:p w14:paraId="4324B465" w14:textId="77777777" w:rsidR="00601902" w:rsidRDefault="00000000">
      <w:r>
        <w:rPr>
          <w:rFonts w:ascii="Courier New" w:hAnsi="Courier New"/>
          <w:sz w:val="20"/>
        </w:rPr>
        <w:lastRenderedPageBreak/>
        <w:t>{</w:t>
      </w:r>
    </w:p>
    <w:p w14:paraId="72294FE5" w14:textId="77777777" w:rsidR="00601902" w:rsidRDefault="00000000">
      <w:r>
        <w:rPr>
          <w:rFonts w:ascii="Courier New" w:hAnsi="Courier New"/>
          <w:sz w:val="20"/>
        </w:rPr>
        <w:t xml:space="preserve">  "Urls": {</w:t>
      </w:r>
    </w:p>
    <w:p w14:paraId="35EAEFCA" w14:textId="77777777" w:rsidR="00601902" w:rsidRDefault="00000000">
      <w:r>
        <w:rPr>
          <w:rFonts w:ascii="Courier New" w:hAnsi="Courier New"/>
          <w:sz w:val="20"/>
        </w:rPr>
        <w:t xml:space="preserve">    "Google": "https://www.google.com",</w:t>
      </w:r>
    </w:p>
    <w:p w14:paraId="10FDEBEE" w14:textId="77777777" w:rsidR="00601902" w:rsidRDefault="00000000">
      <w:r>
        <w:rPr>
          <w:rFonts w:ascii="Courier New" w:hAnsi="Courier New"/>
          <w:sz w:val="20"/>
        </w:rPr>
        <w:t xml:space="preserve">    "Api": "https://localhost:7166/api/"</w:t>
      </w:r>
    </w:p>
    <w:p w14:paraId="7850D13D" w14:textId="77777777" w:rsidR="00601902" w:rsidRDefault="00000000">
      <w:r>
        <w:rPr>
          <w:rFonts w:ascii="Courier New" w:hAnsi="Courier New"/>
          <w:sz w:val="20"/>
        </w:rPr>
        <w:t xml:space="preserve">  }</w:t>
      </w:r>
    </w:p>
    <w:p w14:paraId="4F7811D0" w14:textId="77777777" w:rsidR="00601902" w:rsidRDefault="00000000">
      <w:r>
        <w:rPr>
          <w:rFonts w:ascii="Courier New" w:hAnsi="Courier New"/>
          <w:sz w:val="20"/>
        </w:rPr>
        <w:t>}</w:t>
      </w:r>
    </w:p>
    <w:p w14:paraId="4C502DC1" w14:textId="77777777" w:rsidR="00601902" w:rsidRDefault="00601902"/>
    <w:p w14:paraId="3AF8331C" w14:textId="77777777" w:rsidR="00601902" w:rsidRDefault="00000000">
      <w:r>
        <w:t>Файл: BlazorApp/BlazorApp/BlazorApp.Client/wwwroot/appsettings.json</w:t>
      </w:r>
    </w:p>
    <w:p w14:paraId="5ECD8586" w14:textId="77777777" w:rsidR="00601902" w:rsidRDefault="00000000">
      <w:r>
        <w:t>Пример:</w:t>
      </w:r>
    </w:p>
    <w:p w14:paraId="0D88430B" w14:textId="77777777" w:rsidR="00601902" w:rsidRDefault="00000000">
      <w:r>
        <w:rPr>
          <w:rFonts w:ascii="Courier New" w:hAnsi="Courier New"/>
          <w:sz w:val="20"/>
        </w:rPr>
        <w:t>{</w:t>
      </w:r>
    </w:p>
    <w:p w14:paraId="3F80BCE9" w14:textId="77777777" w:rsidR="00601902" w:rsidRDefault="00000000">
      <w:r>
        <w:rPr>
          <w:rFonts w:ascii="Courier New" w:hAnsi="Courier New"/>
          <w:sz w:val="20"/>
        </w:rPr>
        <w:t xml:space="preserve">  "Logging": {</w:t>
      </w:r>
    </w:p>
    <w:p w14:paraId="48DC0E29" w14:textId="77777777" w:rsidR="00601902" w:rsidRDefault="00000000">
      <w:r>
        <w:rPr>
          <w:rFonts w:ascii="Courier New" w:hAnsi="Courier New"/>
          <w:sz w:val="20"/>
        </w:rPr>
        <w:t xml:space="preserve">    "LogLevel": {</w:t>
      </w:r>
    </w:p>
    <w:p w14:paraId="3D181ABA" w14:textId="77777777" w:rsidR="00601902" w:rsidRDefault="00000000">
      <w:r>
        <w:rPr>
          <w:rFonts w:ascii="Courier New" w:hAnsi="Courier New"/>
          <w:sz w:val="20"/>
        </w:rPr>
        <w:t xml:space="preserve">      "Default": "Information",</w:t>
      </w:r>
    </w:p>
    <w:p w14:paraId="60C6379F" w14:textId="77777777" w:rsidR="00601902" w:rsidRDefault="00000000">
      <w:r>
        <w:rPr>
          <w:rFonts w:ascii="Courier New" w:hAnsi="Courier New"/>
          <w:sz w:val="20"/>
        </w:rPr>
        <w:t xml:space="preserve">      "Microsoft.AspNetCore": "Warning"</w:t>
      </w:r>
    </w:p>
    <w:p w14:paraId="2F50B7BD" w14:textId="77777777" w:rsidR="00601902" w:rsidRDefault="00000000">
      <w:r>
        <w:rPr>
          <w:rFonts w:ascii="Courier New" w:hAnsi="Courier New"/>
          <w:sz w:val="20"/>
        </w:rPr>
        <w:t xml:space="preserve">    }</w:t>
      </w:r>
    </w:p>
    <w:p w14:paraId="46A5937E" w14:textId="77777777" w:rsidR="00601902" w:rsidRDefault="00000000">
      <w:r>
        <w:rPr>
          <w:rFonts w:ascii="Courier New" w:hAnsi="Courier New"/>
          <w:sz w:val="20"/>
        </w:rPr>
        <w:t xml:space="preserve">  },</w:t>
      </w:r>
    </w:p>
    <w:p w14:paraId="59182DB3" w14:textId="77777777" w:rsidR="00601902" w:rsidRDefault="00000000">
      <w:r>
        <w:rPr>
          <w:rFonts w:ascii="Courier New" w:hAnsi="Courier New"/>
          <w:sz w:val="20"/>
        </w:rPr>
        <w:t xml:space="preserve">  "Urls": {</w:t>
      </w:r>
    </w:p>
    <w:p w14:paraId="0F9E1F92" w14:textId="77777777" w:rsidR="00601902" w:rsidRDefault="00000000">
      <w:r>
        <w:rPr>
          <w:rFonts w:ascii="Courier New" w:hAnsi="Courier New"/>
          <w:sz w:val="20"/>
        </w:rPr>
        <w:t xml:space="preserve">    "Api": "https://localhost:7166/api/"</w:t>
      </w:r>
    </w:p>
    <w:p w14:paraId="402DDAF6" w14:textId="77777777" w:rsidR="00601902" w:rsidRPr="00C370C2" w:rsidRDefault="00000000">
      <w:pPr>
        <w:rPr>
          <w:lang w:val="ru-RU"/>
        </w:rPr>
      </w:pPr>
      <w:r>
        <w:rPr>
          <w:rFonts w:ascii="Courier New" w:hAnsi="Courier New"/>
          <w:sz w:val="20"/>
        </w:rPr>
        <w:t xml:space="preserve">  </w:t>
      </w:r>
      <w:r w:rsidRPr="00C370C2">
        <w:rPr>
          <w:rFonts w:ascii="Courier New" w:hAnsi="Courier New"/>
          <w:sz w:val="20"/>
          <w:lang w:val="ru-RU"/>
        </w:rPr>
        <w:t>}</w:t>
      </w:r>
    </w:p>
    <w:p w14:paraId="3A35EEAD" w14:textId="77777777" w:rsidR="00601902" w:rsidRPr="00C370C2" w:rsidRDefault="00000000">
      <w:pPr>
        <w:rPr>
          <w:lang w:val="ru-RU"/>
        </w:rPr>
      </w:pPr>
      <w:r w:rsidRPr="00C370C2">
        <w:rPr>
          <w:rFonts w:ascii="Courier New" w:hAnsi="Courier New"/>
          <w:sz w:val="20"/>
          <w:lang w:val="ru-RU"/>
        </w:rPr>
        <w:t>}</w:t>
      </w:r>
    </w:p>
    <w:p w14:paraId="42123E7C" w14:textId="77777777" w:rsidR="00601902" w:rsidRPr="00C370C2" w:rsidRDefault="00601902">
      <w:pPr>
        <w:rPr>
          <w:lang w:val="ru-RU"/>
        </w:rPr>
      </w:pPr>
    </w:p>
    <w:p w14:paraId="50F3FA81" w14:textId="77777777" w:rsidR="00601902" w:rsidRPr="00C370C2" w:rsidRDefault="00000000">
      <w:pPr>
        <w:rPr>
          <w:lang w:val="ru-RU"/>
        </w:rPr>
      </w:pPr>
      <w:r w:rsidRPr="00C370C2">
        <w:rPr>
          <w:lang w:val="ru-RU"/>
        </w:rPr>
        <w:t xml:space="preserve">Где </w:t>
      </w:r>
      <w:r>
        <w:t>Urls</w:t>
      </w:r>
      <w:r w:rsidRPr="00C370C2">
        <w:rPr>
          <w:lang w:val="ru-RU"/>
        </w:rPr>
        <w:t>:</w:t>
      </w:r>
      <w:r>
        <w:t>Api</w:t>
      </w:r>
      <w:r w:rsidRPr="00C370C2">
        <w:rPr>
          <w:lang w:val="ru-RU"/>
        </w:rPr>
        <w:t xml:space="preserve"> — это базовый адрес </w:t>
      </w:r>
      <w:r>
        <w:t>API</w:t>
      </w:r>
      <w:r w:rsidRPr="00C370C2">
        <w:rPr>
          <w:lang w:val="ru-RU"/>
        </w:rPr>
        <w:t xml:space="preserve">. При локальном запуске </w:t>
      </w:r>
      <w:r>
        <w:t>WebAPI</w:t>
      </w:r>
      <w:r w:rsidRPr="00C370C2">
        <w:rPr>
          <w:lang w:val="ru-RU"/>
        </w:rPr>
        <w:t xml:space="preserve"> по умолчанию используется </w:t>
      </w:r>
      <w:r>
        <w:t>https</w:t>
      </w:r>
      <w:r w:rsidRPr="00C370C2">
        <w:rPr>
          <w:lang w:val="ru-RU"/>
        </w:rPr>
        <w:t>://</w:t>
      </w:r>
      <w:r>
        <w:t>localhost</w:t>
      </w:r>
      <w:r w:rsidRPr="00C370C2">
        <w:rPr>
          <w:lang w:val="ru-RU"/>
        </w:rPr>
        <w:t>:7166/</w:t>
      </w:r>
      <w:r>
        <w:t>api</w:t>
      </w:r>
      <w:r w:rsidRPr="00C370C2">
        <w:rPr>
          <w:lang w:val="ru-RU"/>
        </w:rPr>
        <w:t xml:space="preserve">/. При необходимости измените порт на фактический порт вашего </w:t>
      </w:r>
      <w:r>
        <w:t>WebAPI</w:t>
      </w:r>
      <w:r w:rsidRPr="00C370C2">
        <w:rPr>
          <w:lang w:val="ru-RU"/>
        </w:rPr>
        <w:t>.</w:t>
      </w:r>
    </w:p>
    <w:p w14:paraId="3ADE1070" w14:textId="77777777" w:rsidR="00601902" w:rsidRPr="003E402C" w:rsidRDefault="00601902">
      <w:pPr>
        <w:rPr>
          <w:lang w:val="ru-RU"/>
        </w:rPr>
      </w:pPr>
    </w:p>
    <w:p w14:paraId="62BDC362" w14:textId="77777777" w:rsidR="001F056F" w:rsidRPr="003E402C" w:rsidRDefault="001F056F">
      <w:pPr>
        <w:rPr>
          <w:lang w:val="ru-RU"/>
        </w:rPr>
      </w:pPr>
    </w:p>
    <w:p w14:paraId="74296FE7" w14:textId="77777777" w:rsidR="00601902" w:rsidRPr="00C370C2" w:rsidRDefault="00000000">
      <w:pPr>
        <w:rPr>
          <w:lang w:val="ru-RU"/>
        </w:rPr>
      </w:pPr>
      <w:r w:rsidRPr="00C370C2">
        <w:rPr>
          <w:b/>
          <w:sz w:val="24"/>
          <w:lang w:val="ru-RU"/>
        </w:rPr>
        <w:t>3.2 Сервер (</w:t>
      </w:r>
      <w:r>
        <w:rPr>
          <w:b/>
          <w:sz w:val="24"/>
        </w:rPr>
        <w:t>WebAPI</w:t>
      </w:r>
      <w:r w:rsidRPr="00C370C2">
        <w:rPr>
          <w:b/>
          <w:sz w:val="24"/>
          <w:lang w:val="ru-RU"/>
        </w:rPr>
        <w:t xml:space="preserve">, </w:t>
      </w:r>
      <w:r>
        <w:rPr>
          <w:b/>
          <w:sz w:val="24"/>
        </w:rPr>
        <w:t>PostgreSQL</w:t>
      </w:r>
      <w:r w:rsidRPr="00C370C2">
        <w:rPr>
          <w:b/>
          <w:sz w:val="24"/>
          <w:lang w:val="ru-RU"/>
        </w:rPr>
        <w:t>)</w:t>
      </w:r>
    </w:p>
    <w:p w14:paraId="74B6DB3D" w14:textId="77777777" w:rsidR="00601902" w:rsidRPr="00C370C2" w:rsidRDefault="00000000">
      <w:pPr>
        <w:rPr>
          <w:lang w:val="ru-RU"/>
        </w:rPr>
      </w:pPr>
      <w:r w:rsidRPr="00C370C2">
        <w:rPr>
          <w:lang w:val="ru-RU"/>
        </w:rPr>
        <w:t xml:space="preserve">Файл: </w:t>
      </w:r>
      <w:r>
        <w:t>BlazorApp</w:t>
      </w:r>
      <w:r w:rsidRPr="00C370C2">
        <w:rPr>
          <w:lang w:val="ru-RU"/>
        </w:rPr>
        <w:t>/</w:t>
      </w:r>
      <w:r>
        <w:t>WebAPI</w:t>
      </w:r>
      <w:r w:rsidRPr="00C370C2">
        <w:rPr>
          <w:lang w:val="ru-RU"/>
        </w:rPr>
        <w:t>/</w:t>
      </w:r>
      <w:r>
        <w:t>appsettings</w:t>
      </w:r>
      <w:r w:rsidRPr="00C370C2">
        <w:rPr>
          <w:lang w:val="ru-RU"/>
        </w:rPr>
        <w:t>.</w:t>
      </w:r>
      <w:r>
        <w:t>json</w:t>
      </w:r>
    </w:p>
    <w:p w14:paraId="2605A9C6" w14:textId="77777777" w:rsidR="00601902" w:rsidRPr="00C370C2" w:rsidRDefault="00000000">
      <w:pPr>
        <w:rPr>
          <w:lang w:val="ru-RU"/>
        </w:rPr>
      </w:pPr>
      <w:r w:rsidRPr="00C370C2">
        <w:rPr>
          <w:lang w:val="ru-RU"/>
        </w:rPr>
        <w:lastRenderedPageBreak/>
        <w:t>Пример:</w:t>
      </w:r>
    </w:p>
    <w:p w14:paraId="424ED916" w14:textId="77777777" w:rsidR="00601902" w:rsidRDefault="00000000">
      <w:r>
        <w:rPr>
          <w:rFonts w:ascii="Courier New" w:hAnsi="Courier New"/>
          <w:sz w:val="20"/>
        </w:rPr>
        <w:t>{</w:t>
      </w:r>
    </w:p>
    <w:p w14:paraId="65EAF7C2" w14:textId="77777777" w:rsidR="00601902" w:rsidRDefault="00000000">
      <w:r>
        <w:rPr>
          <w:rFonts w:ascii="Courier New" w:hAnsi="Courier New"/>
          <w:sz w:val="20"/>
        </w:rPr>
        <w:t xml:space="preserve">  "Logging": {</w:t>
      </w:r>
    </w:p>
    <w:p w14:paraId="022FB45B" w14:textId="77777777" w:rsidR="00601902" w:rsidRDefault="00000000">
      <w:r>
        <w:rPr>
          <w:rFonts w:ascii="Courier New" w:hAnsi="Courier New"/>
          <w:sz w:val="20"/>
        </w:rPr>
        <w:t xml:space="preserve">    "LogLevel": {</w:t>
      </w:r>
    </w:p>
    <w:p w14:paraId="7B26C997" w14:textId="77777777" w:rsidR="00601902" w:rsidRDefault="00000000">
      <w:r>
        <w:rPr>
          <w:rFonts w:ascii="Courier New" w:hAnsi="Courier New"/>
          <w:sz w:val="20"/>
        </w:rPr>
        <w:t xml:space="preserve">      "Default": "Information",</w:t>
      </w:r>
    </w:p>
    <w:p w14:paraId="1A10B174" w14:textId="77777777" w:rsidR="00601902" w:rsidRDefault="00000000">
      <w:r>
        <w:rPr>
          <w:rFonts w:ascii="Courier New" w:hAnsi="Courier New"/>
          <w:sz w:val="20"/>
        </w:rPr>
        <w:t xml:space="preserve">      "Microsoft.AspNetCore": "Warning"</w:t>
      </w:r>
    </w:p>
    <w:p w14:paraId="0D746278" w14:textId="77777777" w:rsidR="00601902" w:rsidRDefault="00000000">
      <w:r>
        <w:rPr>
          <w:rFonts w:ascii="Courier New" w:hAnsi="Courier New"/>
          <w:sz w:val="20"/>
        </w:rPr>
        <w:t xml:space="preserve">    }</w:t>
      </w:r>
    </w:p>
    <w:p w14:paraId="44F25954" w14:textId="77777777" w:rsidR="00601902" w:rsidRDefault="00000000">
      <w:r>
        <w:rPr>
          <w:rFonts w:ascii="Courier New" w:hAnsi="Courier New"/>
          <w:sz w:val="20"/>
        </w:rPr>
        <w:t xml:space="preserve">  },</w:t>
      </w:r>
    </w:p>
    <w:p w14:paraId="2059CD26" w14:textId="77777777" w:rsidR="00601902" w:rsidRDefault="00000000">
      <w:r>
        <w:rPr>
          <w:rFonts w:ascii="Courier New" w:hAnsi="Courier New"/>
          <w:sz w:val="20"/>
        </w:rPr>
        <w:t xml:space="preserve">  "ConnectionStrings": {</w:t>
      </w:r>
    </w:p>
    <w:p w14:paraId="301FF848" w14:textId="5AD02732" w:rsidR="00601902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"Postgres": "Host=localhost;Database=WareHouse1;Username=finance;Password=finance_pass"</w:t>
      </w:r>
      <w:r w:rsidR="00C370C2">
        <w:rPr>
          <w:rFonts w:ascii="Courier New" w:hAnsi="Courier New"/>
          <w:sz w:val="20"/>
        </w:rPr>
        <w:t>,</w:t>
      </w:r>
    </w:p>
    <w:p w14:paraId="08C63A08" w14:textId="164F1582" w:rsidR="00C370C2" w:rsidRPr="00C370C2" w:rsidRDefault="00C370C2">
      <w:pPr>
        <w:rPr>
          <w:rFonts w:ascii="Courier New" w:hAnsi="Courier New"/>
          <w:sz w:val="20"/>
        </w:rPr>
      </w:pPr>
      <w:r w:rsidRPr="00C370C2">
        <w:rPr>
          <w:rFonts w:ascii="Courier New" w:hAnsi="Courier New"/>
          <w:sz w:val="20"/>
        </w:rPr>
        <w:t xml:space="preserve">    "Client": "https://localhost:7104"</w:t>
      </w:r>
    </w:p>
    <w:p w14:paraId="5584B4F3" w14:textId="77777777" w:rsidR="00601902" w:rsidRDefault="00000000">
      <w:r>
        <w:rPr>
          <w:rFonts w:ascii="Courier New" w:hAnsi="Courier New"/>
          <w:sz w:val="20"/>
        </w:rPr>
        <w:t xml:space="preserve">  },</w:t>
      </w:r>
    </w:p>
    <w:p w14:paraId="5F1EC377" w14:textId="77777777" w:rsidR="00601902" w:rsidRDefault="00000000">
      <w:r>
        <w:rPr>
          <w:rFonts w:ascii="Courier New" w:hAnsi="Courier New"/>
          <w:sz w:val="20"/>
        </w:rPr>
        <w:t xml:space="preserve">  "AllowedHosts": "*"</w:t>
      </w:r>
    </w:p>
    <w:p w14:paraId="3A3D895E" w14:textId="77777777" w:rsidR="00601902" w:rsidRDefault="00000000">
      <w:r>
        <w:rPr>
          <w:rFonts w:ascii="Courier New" w:hAnsi="Courier New"/>
          <w:sz w:val="20"/>
        </w:rPr>
        <w:t>}</w:t>
      </w:r>
    </w:p>
    <w:p w14:paraId="65CBAC85" w14:textId="77777777" w:rsidR="00601902" w:rsidRDefault="00601902"/>
    <w:p w14:paraId="51A64E32" w14:textId="77777777" w:rsidR="00601902" w:rsidRDefault="00000000">
      <w:r>
        <w:t>Параметры:</w:t>
      </w:r>
    </w:p>
    <w:p w14:paraId="7412B2DF" w14:textId="77777777" w:rsidR="00601902" w:rsidRDefault="00000000">
      <w:r>
        <w:t>- Host — адрес сервера PostgreSQL (например, localhost или IP сервера).</w:t>
      </w:r>
    </w:p>
    <w:p w14:paraId="0C6505A2" w14:textId="77777777" w:rsidR="00601902" w:rsidRDefault="00000000">
      <w:r>
        <w:t>- Database — имя базы (пример: WareHouse1).</w:t>
      </w:r>
    </w:p>
    <w:p w14:paraId="1A95CBA1" w14:textId="77777777" w:rsidR="00601902" w:rsidRDefault="00000000">
      <w:r>
        <w:t>- Username — пользователь PostgreSQL (пример: finance).</w:t>
      </w:r>
    </w:p>
    <w:p w14:paraId="7FB1A6AB" w14:textId="77777777" w:rsidR="00601902" w:rsidRPr="003E402C" w:rsidRDefault="00000000">
      <w:pPr>
        <w:rPr>
          <w:lang w:val="ru-RU"/>
        </w:rPr>
      </w:pPr>
      <w:r w:rsidRPr="00C370C2">
        <w:rPr>
          <w:lang w:val="ru-RU"/>
        </w:rPr>
        <w:t xml:space="preserve">- </w:t>
      </w:r>
      <w:r>
        <w:t>Password</w:t>
      </w:r>
      <w:r w:rsidRPr="00C370C2">
        <w:rPr>
          <w:lang w:val="ru-RU"/>
        </w:rPr>
        <w:t xml:space="preserve"> — пароль пользователя.</w:t>
      </w:r>
    </w:p>
    <w:p w14:paraId="18E539B0" w14:textId="15953B99" w:rsidR="00C370C2" w:rsidRPr="00C370C2" w:rsidRDefault="00C370C2">
      <w:pPr>
        <w:rPr>
          <w:lang w:val="ru-RU"/>
        </w:rPr>
      </w:pPr>
      <w:r w:rsidRPr="00C370C2">
        <w:rPr>
          <w:lang w:val="ru-RU"/>
        </w:rPr>
        <w:t>-</w:t>
      </w:r>
      <w:r>
        <w:rPr>
          <w:lang w:val="ru-RU"/>
        </w:rPr>
        <w:t xml:space="preserve"> </w:t>
      </w:r>
      <w:r w:rsidRPr="00C370C2">
        <w:rPr>
          <w:lang w:val="ru-RU"/>
        </w:rPr>
        <w:t>Client -адрес клиента</w:t>
      </w:r>
      <w:r w:rsidR="00F60D0C">
        <w:rPr>
          <w:lang w:val="ru-RU"/>
        </w:rPr>
        <w:t xml:space="preserve"> </w:t>
      </w:r>
    </w:p>
    <w:p w14:paraId="5D53DD63" w14:textId="77777777" w:rsidR="00601902" w:rsidRPr="00C370C2" w:rsidRDefault="00601902">
      <w:pPr>
        <w:rPr>
          <w:lang w:val="ru-RU"/>
        </w:rPr>
      </w:pPr>
    </w:p>
    <w:p w14:paraId="287457A0" w14:textId="77777777" w:rsidR="00601902" w:rsidRPr="00C370C2" w:rsidRDefault="00601902">
      <w:pPr>
        <w:rPr>
          <w:lang w:val="ru-RU"/>
        </w:rPr>
      </w:pPr>
    </w:p>
    <w:p w14:paraId="0E6ABD61" w14:textId="77777777" w:rsidR="00C370C2" w:rsidRPr="00C370C2" w:rsidRDefault="00C370C2">
      <w:pPr>
        <w:rPr>
          <w:lang w:val="ru-RU"/>
        </w:rPr>
      </w:pPr>
    </w:p>
    <w:p w14:paraId="3105E920" w14:textId="40134FE3" w:rsidR="00C370C2" w:rsidRPr="00C370C2" w:rsidRDefault="00C370C2">
      <w:pPr>
        <w:rPr>
          <w:lang w:val="ru-RU"/>
        </w:rPr>
      </w:pPr>
    </w:p>
    <w:p w14:paraId="7058BCF9" w14:textId="77777777" w:rsidR="00C370C2" w:rsidRPr="00C370C2" w:rsidRDefault="00C370C2">
      <w:pPr>
        <w:rPr>
          <w:lang w:val="ru-RU"/>
        </w:rPr>
      </w:pPr>
    </w:p>
    <w:p w14:paraId="1252574A" w14:textId="699A2D7E" w:rsidR="00601902" w:rsidRPr="00C370C2" w:rsidRDefault="00000000">
      <w:pPr>
        <w:rPr>
          <w:lang w:val="ru-RU"/>
        </w:rPr>
      </w:pPr>
      <w:r w:rsidRPr="00C370C2">
        <w:rPr>
          <w:b/>
          <w:sz w:val="28"/>
          <w:lang w:val="ru-RU"/>
        </w:rPr>
        <w:lastRenderedPageBreak/>
        <w:t xml:space="preserve">4. Подготовка </w:t>
      </w:r>
      <w:r w:rsidR="00C370C2">
        <w:rPr>
          <w:b/>
          <w:sz w:val="28"/>
          <w:lang w:val="ru-RU"/>
        </w:rPr>
        <w:t>инструментов</w:t>
      </w:r>
    </w:p>
    <w:p w14:paraId="34B8E456" w14:textId="77777777" w:rsidR="00601902" w:rsidRPr="00C370C2" w:rsidRDefault="00601902">
      <w:pPr>
        <w:rPr>
          <w:lang w:val="ru-RU"/>
        </w:rPr>
      </w:pPr>
    </w:p>
    <w:p w14:paraId="341C908F" w14:textId="358F6A31" w:rsidR="00601902" w:rsidRPr="00C370C2" w:rsidRDefault="00000000">
      <w:pPr>
        <w:rPr>
          <w:lang w:val="ru-RU"/>
        </w:rPr>
      </w:pPr>
      <w:r w:rsidRPr="00C370C2">
        <w:rPr>
          <w:lang w:val="ru-RU"/>
        </w:rPr>
        <w:t xml:space="preserve">Если требуется ручной прогон миграций, установите инструменты </w:t>
      </w:r>
      <w:r>
        <w:t>EF</w:t>
      </w:r>
      <w:r w:rsidRPr="00C370C2">
        <w:rPr>
          <w:lang w:val="ru-RU"/>
        </w:rPr>
        <w:t>:</w:t>
      </w:r>
    </w:p>
    <w:p w14:paraId="46E292D8" w14:textId="77777777" w:rsidR="00601902" w:rsidRPr="003E402C" w:rsidRDefault="00000000">
      <w:r w:rsidRPr="003E402C">
        <w:rPr>
          <w:rFonts w:ascii="Courier New" w:hAnsi="Courier New"/>
          <w:sz w:val="20"/>
          <w:lang w:val="ru-RU"/>
        </w:rPr>
        <w:t xml:space="preserve">  </w:t>
      </w:r>
      <w:r>
        <w:rPr>
          <w:rFonts w:ascii="Courier New" w:hAnsi="Courier New"/>
          <w:sz w:val="20"/>
        </w:rPr>
        <w:t>dotnet</w:t>
      </w:r>
      <w:r w:rsidRPr="003E402C"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tool</w:t>
      </w:r>
      <w:r w:rsidRPr="003E402C"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install</w:t>
      </w:r>
      <w:r w:rsidRPr="003E402C">
        <w:rPr>
          <w:rFonts w:ascii="Courier New" w:hAnsi="Courier New"/>
          <w:sz w:val="20"/>
        </w:rPr>
        <w:t xml:space="preserve"> --</w:t>
      </w:r>
      <w:r>
        <w:rPr>
          <w:rFonts w:ascii="Courier New" w:hAnsi="Courier New"/>
          <w:sz w:val="20"/>
        </w:rPr>
        <w:t>global</w:t>
      </w:r>
      <w:r w:rsidRPr="003E402C"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dotnet</w:t>
      </w:r>
      <w:r w:rsidRPr="003E402C">
        <w:rPr>
          <w:rFonts w:ascii="Courier New" w:hAnsi="Courier New"/>
          <w:sz w:val="20"/>
        </w:rPr>
        <w:t>-</w:t>
      </w:r>
      <w:r>
        <w:rPr>
          <w:rFonts w:ascii="Courier New" w:hAnsi="Courier New"/>
          <w:sz w:val="20"/>
        </w:rPr>
        <w:t>ef</w:t>
      </w:r>
    </w:p>
    <w:p w14:paraId="7D283A96" w14:textId="53D55565" w:rsidR="00601902" w:rsidRPr="00C370C2" w:rsidRDefault="00000000">
      <w:pPr>
        <w:rPr>
          <w:lang w:val="ru-RU"/>
        </w:rPr>
      </w:pPr>
      <w:r w:rsidRPr="00C370C2">
        <w:rPr>
          <w:lang w:val="ru-RU"/>
        </w:rPr>
        <w:t xml:space="preserve">и выполните внутри проекта </w:t>
      </w:r>
      <w:r>
        <w:t>WebAPI</w:t>
      </w:r>
      <w:r w:rsidRPr="00C370C2">
        <w:rPr>
          <w:lang w:val="ru-RU"/>
        </w:rPr>
        <w:t xml:space="preserve"> :</w:t>
      </w:r>
    </w:p>
    <w:p w14:paraId="0B5C8FB2" w14:textId="77777777" w:rsidR="00601902" w:rsidRDefault="00000000">
      <w:r w:rsidRPr="00C370C2">
        <w:rPr>
          <w:rFonts w:ascii="Courier New" w:hAnsi="Courier New"/>
          <w:sz w:val="20"/>
          <w:lang w:val="ru-RU"/>
        </w:rPr>
        <w:t xml:space="preserve">  </w:t>
      </w:r>
      <w:r>
        <w:rPr>
          <w:rFonts w:ascii="Courier New" w:hAnsi="Courier New"/>
          <w:sz w:val="20"/>
        </w:rPr>
        <w:t>dotnet ef database update</w:t>
      </w:r>
    </w:p>
    <w:p w14:paraId="7901553C" w14:textId="77777777" w:rsidR="00601902" w:rsidRDefault="00601902"/>
    <w:p w14:paraId="432FDA21" w14:textId="77777777" w:rsidR="00601902" w:rsidRDefault="00000000">
      <w:r>
        <w:rPr>
          <w:b/>
          <w:sz w:val="28"/>
        </w:rPr>
        <w:t>5. Сборка и запуск</w:t>
      </w:r>
    </w:p>
    <w:p w14:paraId="1DCFFD3B" w14:textId="77777777" w:rsidR="00601902" w:rsidRDefault="00000000">
      <w:r>
        <w:t>В корне решения:</w:t>
      </w:r>
    </w:p>
    <w:p w14:paraId="4F3280B9" w14:textId="77777777" w:rsidR="00601902" w:rsidRDefault="00000000">
      <w:r>
        <w:rPr>
          <w:rFonts w:ascii="Courier New" w:hAnsi="Courier New"/>
          <w:sz w:val="20"/>
        </w:rPr>
        <w:t xml:space="preserve">  dotnet restore</w:t>
      </w:r>
    </w:p>
    <w:p w14:paraId="5F810D33" w14:textId="77777777" w:rsidR="00601902" w:rsidRDefault="00000000">
      <w:r>
        <w:rPr>
          <w:rFonts w:ascii="Courier New" w:hAnsi="Courier New"/>
          <w:sz w:val="20"/>
        </w:rPr>
        <w:t xml:space="preserve">  dotnet build</w:t>
      </w:r>
    </w:p>
    <w:p w14:paraId="74E44F1E" w14:textId="77777777" w:rsidR="00601902" w:rsidRDefault="00601902"/>
    <w:p w14:paraId="75BC19D2" w14:textId="34FA8DF3" w:rsidR="00601902" w:rsidRPr="00FB520B" w:rsidRDefault="00000000" w:rsidP="00872C99">
      <w:pPr>
        <w:tabs>
          <w:tab w:val="left" w:pos="1905"/>
        </w:tabs>
      </w:pPr>
      <w:r w:rsidRPr="00872C99">
        <w:rPr>
          <w:b/>
          <w:sz w:val="24"/>
          <w:lang w:val="ru-RU"/>
        </w:rPr>
        <w:t>5.1 Запуск</w:t>
      </w:r>
      <w:r w:rsidR="00872C99" w:rsidRPr="00872C99">
        <w:rPr>
          <w:b/>
          <w:sz w:val="24"/>
          <w:lang w:val="ru-RU"/>
        </w:rPr>
        <w:t xml:space="preserve"> </w:t>
      </w:r>
      <w:r w:rsidR="00872C99">
        <w:rPr>
          <w:b/>
          <w:sz w:val="24"/>
          <w:lang w:val="ru-RU"/>
        </w:rPr>
        <w:t>приложения</w:t>
      </w:r>
      <w:r w:rsidR="00872C99" w:rsidRPr="00872C99">
        <w:rPr>
          <w:b/>
          <w:sz w:val="24"/>
          <w:lang w:val="ru-RU"/>
        </w:rPr>
        <w:br/>
      </w:r>
      <w:r w:rsidR="00872C99" w:rsidRPr="00872C99">
        <w:rPr>
          <w:lang w:val="ru-RU"/>
        </w:rPr>
        <w:t>Запуск</w:t>
      </w:r>
      <w:r w:rsidR="00724800">
        <w:rPr>
          <w:lang w:val="ru-RU"/>
        </w:rPr>
        <w:t xml:space="preserve"> с помощью</w:t>
      </w:r>
      <w:r w:rsidR="00872C99" w:rsidRPr="00872C99">
        <w:rPr>
          <w:lang w:val="ru-RU"/>
        </w:rPr>
        <w:t xml:space="preserve"> </w:t>
      </w:r>
      <w:r w:rsidR="00872C99" w:rsidRPr="00872C99">
        <w:t>Visual</w:t>
      </w:r>
      <w:r w:rsidR="00872C99" w:rsidRPr="00872C99">
        <w:rPr>
          <w:lang w:val="ru-RU"/>
        </w:rPr>
        <w:t xml:space="preserve"> </w:t>
      </w:r>
      <w:r w:rsidR="00872C99" w:rsidRPr="00872C99">
        <w:t>Studio</w:t>
      </w:r>
      <w:r w:rsidR="00872C99" w:rsidRPr="00872C99">
        <w:rPr>
          <w:lang w:val="ru-RU"/>
        </w:rPr>
        <w:t xml:space="preserve"> 2022</w:t>
      </w:r>
      <w:r w:rsidR="00F60D0C" w:rsidRPr="00F60D0C">
        <w:rPr>
          <w:lang w:val="ru-RU"/>
        </w:rPr>
        <w:t>.</w:t>
      </w:r>
      <w:r w:rsidR="00F60D0C" w:rsidRPr="003E402C">
        <w:rPr>
          <w:lang w:val="ru-RU"/>
        </w:rPr>
        <w:br/>
      </w:r>
      <w:r w:rsidR="00F60D0C">
        <w:rPr>
          <w:lang w:val="ru-RU"/>
        </w:rPr>
        <w:t xml:space="preserve">Нажать на файл </w:t>
      </w:r>
      <w:r w:rsidR="00F60D0C" w:rsidRPr="00F60D0C">
        <w:rPr>
          <w:lang w:val="ru-RU"/>
        </w:rPr>
        <w:t>BlazorApp.sln</w:t>
      </w:r>
      <w:r w:rsidR="00F60D0C">
        <w:rPr>
          <w:lang w:val="ru-RU"/>
        </w:rPr>
        <w:br/>
        <w:t xml:space="preserve">и проект откроется, выберите два проекта: </w:t>
      </w:r>
      <w:r w:rsidR="00F60D0C" w:rsidRPr="00F60D0C">
        <w:rPr>
          <w:lang w:val="ru-RU"/>
        </w:rPr>
        <w:t>BlazorApp , WebAPI .</w:t>
      </w:r>
      <w:r w:rsidR="00F60D0C" w:rsidRPr="00F60D0C">
        <w:rPr>
          <w:lang w:val="ru-RU"/>
        </w:rPr>
        <w:br/>
        <w:t>Нажми кнопку пуск</w:t>
      </w:r>
      <w:r w:rsidR="00FB520B">
        <w:t>.</w:t>
      </w:r>
    </w:p>
    <w:p w14:paraId="6FE3AFE0" w14:textId="01024B43" w:rsidR="00601902" w:rsidRPr="003E402C" w:rsidRDefault="00000000" w:rsidP="001F056F">
      <w:pPr>
        <w:tabs>
          <w:tab w:val="left" w:pos="1905"/>
        </w:tabs>
        <w:rPr>
          <w:lang w:val="ru-RU"/>
        </w:rPr>
      </w:pPr>
      <w:r w:rsidRPr="00F60D0C">
        <w:rPr>
          <w:lang w:val="ru-RU"/>
        </w:rPr>
        <w:t xml:space="preserve">  </w:t>
      </w:r>
    </w:p>
    <w:p w14:paraId="0CDF1B37" w14:textId="59E9ACAC" w:rsidR="00601902" w:rsidRDefault="00601902"/>
    <w:sectPr w:rsidR="006019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12DB1" w14:textId="77777777" w:rsidR="00D046E7" w:rsidRDefault="00D046E7" w:rsidP="001F056F">
      <w:pPr>
        <w:spacing w:after="0" w:line="240" w:lineRule="auto"/>
      </w:pPr>
      <w:r>
        <w:separator/>
      </w:r>
    </w:p>
  </w:endnote>
  <w:endnote w:type="continuationSeparator" w:id="0">
    <w:p w14:paraId="1128A0D2" w14:textId="77777777" w:rsidR="00D046E7" w:rsidRDefault="00D046E7" w:rsidP="001F0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2816D" w14:textId="77777777" w:rsidR="00D046E7" w:rsidRDefault="00D046E7" w:rsidP="001F056F">
      <w:pPr>
        <w:spacing w:after="0" w:line="240" w:lineRule="auto"/>
      </w:pPr>
      <w:r>
        <w:separator/>
      </w:r>
    </w:p>
  </w:footnote>
  <w:footnote w:type="continuationSeparator" w:id="0">
    <w:p w14:paraId="0745D541" w14:textId="77777777" w:rsidR="00D046E7" w:rsidRDefault="00D046E7" w:rsidP="001F0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565694">
    <w:abstractNumId w:val="8"/>
  </w:num>
  <w:num w:numId="2" w16cid:durableId="394209388">
    <w:abstractNumId w:val="6"/>
  </w:num>
  <w:num w:numId="3" w16cid:durableId="1235385770">
    <w:abstractNumId w:val="5"/>
  </w:num>
  <w:num w:numId="4" w16cid:durableId="948125182">
    <w:abstractNumId w:val="4"/>
  </w:num>
  <w:num w:numId="5" w16cid:durableId="808088399">
    <w:abstractNumId w:val="7"/>
  </w:num>
  <w:num w:numId="6" w16cid:durableId="1555695841">
    <w:abstractNumId w:val="3"/>
  </w:num>
  <w:num w:numId="7" w16cid:durableId="964197771">
    <w:abstractNumId w:val="2"/>
  </w:num>
  <w:num w:numId="8" w16cid:durableId="1867139347">
    <w:abstractNumId w:val="1"/>
  </w:num>
  <w:num w:numId="9" w16cid:durableId="91897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6C47"/>
    <w:rsid w:val="001F056F"/>
    <w:rsid w:val="0029639D"/>
    <w:rsid w:val="002B5421"/>
    <w:rsid w:val="00326F90"/>
    <w:rsid w:val="00330664"/>
    <w:rsid w:val="003E402C"/>
    <w:rsid w:val="00601902"/>
    <w:rsid w:val="00724800"/>
    <w:rsid w:val="007639EC"/>
    <w:rsid w:val="00872C99"/>
    <w:rsid w:val="008E4AD2"/>
    <w:rsid w:val="00A00D90"/>
    <w:rsid w:val="00AA1D8D"/>
    <w:rsid w:val="00AD7C1B"/>
    <w:rsid w:val="00B47730"/>
    <w:rsid w:val="00C243B1"/>
    <w:rsid w:val="00C370C2"/>
    <w:rsid w:val="00CB0664"/>
    <w:rsid w:val="00D046E7"/>
    <w:rsid w:val="00EB2282"/>
    <w:rsid w:val="00F33C32"/>
    <w:rsid w:val="00F60D0C"/>
    <w:rsid w:val="00F728B8"/>
    <w:rsid w:val="00FB52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C82ECE"/>
  <w14:defaultImageDpi w14:val="300"/>
  <w15:docId w15:val="{C7629673-8920-49EB-82C9-24036AF2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33C32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Maksim</cp:lastModifiedBy>
  <cp:revision>6</cp:revision>
  <dcterms:created xsi:type="dcterms:W3CDTF">2025-08-13T12:44:00Z</dcterms:created>
  <dcterms:modified xsi:type="dcterms:W3CDTF">2025-08-13T12:50:00Z</dcterms:modified>
  <cp:category/>
</cp:coreProperties>
</file>